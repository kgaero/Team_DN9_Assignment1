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B1840" w14:textId="6519E8B4" w:rsidR="00D308AA" w:rsidRPr="00D308AA" w:rsidRDefault="00000000" w:rsidP="00D308AA">
      <w:pPr>
        <w:jc w:val="center"/>
        <w:rPr>
          <w:rFonts w:ascii="Times New Roman" w:hAnsi="Times New Roman" w:cs="Times New Roman"/>
          <w:sz w:val="24"/>
          <w:szCs w:val="24"/>
        </w:rPr>
      </w:pPr>
      <w:r w:rsidRPr="00D308AA">
        <w:rPr>
          <w:rFonts w:ascii="Times New Roman" w:hAnsi="Times New Roman" w:cs="Times New Roman"/>
          <w:sz w:val="24"/>
          <w:szCs w:val="24"/>
        </w:rPr>
        <w:t>Product Performance Analysis</w:t>
      </w:r>
      <w:r w:rsidR="002117E8">
        <w:rPr>
          <w:rFonts w:ascii="Times New Roman" w:hAnsi="Times New Roman" w:cs="Times New Roman"/>
          <w:sz w:val="24"/>
          <w:szCs w:val="24"/>
        </w:rPr>
        <w:t xml:space="preserve"> </w:t>
      </w:r>
      <w:r w:rsidR="002117E8" w:rsidRPr="00D308AA">
        <w:rPr>
          <w:rFonts w:ascii="Times New Roman" w:hAnsi="Times New Roman" w:cs="Times New Roman"/>
          <w:sz w:val="24"/>
          <w:szCs w:val="24"/>
        </w:rPr>
        <w:t>–</w:t>
      </w:r>
      <w:r w:rsidR="002117E8">
        <w:rPr>
          <w:rFonts w:ascii="Times New Roman" w:hAnsi="Times New Roman" w:cs="Times New Roman"/>
          <w:sz w:val="24"/>
          <w:szCs w:val="24"/>
        </w:rPr>
        <w:t xml:space="preserve"> </w:t>
      </w:r>
      <w:r w:rsidR="002117E8" w:rsidRPr="00D308AA">
        <w:rPr>
          <w:rFonts w:ascii="Times New Roman" w:hAnsi="Times New Roman" w:cs="Times New Roman"/>
          <w:sz w:val="24"/>
          <w:szCs w:val="24"/>
        </w:rPr>
        <w:t xml:space="preserve">DIVE Insights Summary </w:t>
      </w:r>
    </w:p>
    <w:p w14:paraId="7385117D" w14:textId="77777777" w:rsidR="00D308AA" w:rsidRDefault="00000000" w:rsidP="00D308AA">
      <w:pPr>
        <w:rPr>
          <w:rFonts w:ascii="Times New Roman" w:hAnsi="Times New Roman" w:cs="Times New Roman"/>
          <w:sz w:val="24"/>
          <w:szCs w:val="24"/>
        </w:rPr>
      </w:pPr>
      <w:r w:rsidRPr="00D308AA">
        <w:rPr>
          <w:rFonts w:ascii="Times New Roman" w:hAnsi="Times New Roman" w:cs="Times New Roman"/>
          <w:b/>
          <w:bCs/>
          <w:sz w:val="24"/>
          <w:szCs w:val="24"/>
        </w:rPr>
        <w:t>Discover</w:t>
      </w:r>
      <w:r w:rsidRPr="00D308AA">
        <w:rPr>
          <w:rFonts w:ascii="Times New Roman" w:hAnsi="Times New Roman" w:cs="Times New Roman"/>
          <w:sz w:val="24"/>
          <w:szCs w:val="24"/>
        </w:rPr>
        <w:t xml:space="preserve"> </w:t>
      </w:r>
      <w:r w:rsidRPr="00D308AA">
        <w:rPr>
          <w:rFonts w:ascii="Times New Roman" w:hAnsi="Times New Roman" w:cs="Times New Roman"/>
          <w:sz w:val="24"/>
          <w:szCs w:val="24"/>
        </w:rPr>
        <w:br/>
        <w:t xml:space="preserve">Canon </w:t>
      </w:r>
      <w:r w:rsidR="00D308AA" w:rsidRPr="00D308AA">
        <w:rPr>
          <w:rFonts w:ascii="Times New Roman" w:hAnsi="Times New Roman" w:cs="Times New Roman"/>
          <w:sz w:val="24"/>
          <w:szCs w:val="24"/>
        </w:rPr>
        <w:t>image CLASS</w:t>
      </w:r>
      <w:r w:rsidRPr="00D308AA">
        <w:rPr>
          <w:rFonts w:ascii="Times New Roman" w:hAnsi="Times New Roman" w:cs="Times New Roman"/>
          <w:sz w:val="24"/>
          <w:szCs w:val="24"/>
        </w:rPr>
        <w:t xml:space="preserve"> 2200 Advanced Copier is the overall top-performing product by sales and profit, with a 38% margin. The Technology category </w:t>
      </w:r>
      <w:proofErr w:type="gramStart"/>
      <w:r w:rsidRPr="00D308AA">
        <w:rPr>
          <w:rFonts w:ascii="Times New Roman" w:hAnsi="Times New Roman" w:cs="Times New Roman"/>
          <w:sz w:val="24"/>
          <w:szCs w:val="24"/>
        </w:rPr>
        <w:t>leads</w:t>
      </w:r>
      <w:proofErr w:type="gramEnd"/>
      <w:r w:rsidRPr="00D308AA">
        <w:rPr>
          <w:rFonts w:ascii="Times New Roman" w:hAnsi="Times New Roman" w:cs="Times New Roman"/>
          <w:sz w:val="24"/>
          <w:szCs w:val="24"/>
        </w:rPr>
        <w:t xml:space="preserve"> with $836K in sales and a 15.6% margin, followed by Office Supplies. Subcategories like Labels, Paper, and Envelopes achieve profit margins above 40%. Despite high sales, Furniture shows low profitability (~3.9%). Office products like Avery and Adams yield high margins but have low sales.</w:t>
      </w:r>
      <w:r w:rsidRPr="00D308AA">
        <w:rPr>
          <w:rFonts w:ascii="Times New Roman" w:hAnsi="Times New Roman" w:cs="Times New Roman"/>
          <w:sz w:val="24"/>
          <w:szCs w:val="24"/>
        </w:rPr>
        <w:br/>
      </w:r>
      <w:r w:rsidRPr="00D308AA">
        <w:rPr>
          <w:rFonts w:ascii="Times New Roman" w:hAnsi="Times New Roman" w:cs="Times New Roman"/>
          <w:sz w:val="24"/>
          <w:szCs w:val="24"/>
        </w:rPr>
        <w:br/>
      </w:r>
      <w:r w:rsidRPr="00D308AA">
        <w:rPr>
          <w:rFonts w:ascii="Times New Roman" w:hAnsi="Times New Roman" w:cs="Times New Roman"/>
          <w:b/>
          <w:bCs/>
          <w:sz w:val="24"/>
          <w:szCs w:val="24"/>
        </w:rPr>
        <w:t xml:space="preserve">Investigate </w:t>
      </w:r>
      <w:r w:rsidRPr="00D308AA">
        <w:rPr>
          <w:rFonts w:ascii="Times New Roman" w:hAnsi="Times New Roman" w:cs="Times New Roman"/>
          <w:sz w:val="24"/>
          <w:szCs w:val="24"/>
        </w:rPr>
        <w:t xml:space="preserve"> </w:t>
      </w:r>
      <w:r w:rsidRPr="00D308AA">
        <w:rPr>
          <w:rFonts w:ascii="Times New Roman" w:hAnsi="Times New Roman" w:cs="Times New Roman"/>
          <w:sz w:val="24"/>
          <w:szCs w:val="24"/>
        </w:rPr>
        <w:br/>
        <w:t>Discounts emerged as the strongest driver of profitability, showing a -0.86 correlation with profit margin. Orders with no discount have the highest average margin (34%), while discounts over 20% result in -78% margins. ANOVA confirmed category-level profitability differences. Home Office and Corporate customer segments are more profitable than Consumer, and the West region outperforms Central, which has negative average margins. Seasonality analysis shows Q4 discounts reduce overall profitability.</w:t>
      </w:r>
      <w:r w:rsidRPr="00D308AA">
        <w:rPr>
          <w:rFonts w:ascii="Times New Roman" w:hAnsi="Times New Roman" w:cs="Times New Roman"/>
          <w:sz w:val="24"/>
          <w:szCs w:val="24"/>
        </w:rPr>
        <w:br/>
      </w:r>
      <w:r w:rsidRPr="00D308AA">
        <w:rPr>
          <w:rFonts w:ascii="Times New Roman" w:hAnsi="Times New Roman" w:cs="Times New Roman"/>
          <w:sz w:val="24"/>
          <w:szCs w:val="24"/>
        </w:rPr>
        <w:br/>
      </w:r>
      <w:r w:rsidRPr="00D308AA">
        <w:rPr>
          <w:rFonts w:ascii="Times New Roman" w:hAnsi="Times New Roman" w:cs="Times New Roman"/>
          <w:b/>
          <w:bCs/>
          <w:sz w:val="24"/>
          <w:szCs w:val="24"/>
        </w:rPr>
        <w:t>Validate</w:t>
      </w:r>
      <w:r w:rsidRPr="00D308AA">
        <w:rPr>
          <w:rFonts w:ascii="Times New Roman" w:hAnsi="Times New Roman" w:cs="Times New Roman"/>
          <w:sz w:val="24"/>
          <w:szCs w:val="24"/>
        </w:rPr>
        <w:br/>
        <w:t>Regression analysis confirmed discount as the most significant profitability factor. Statistical tests supported observed patterns (e.g., ANOVA for categories, t-test on discount levels). Validation included outlier review and geographic analysis to ensure findings were consistent.</w:t>
      </w:r>
      <w:r w:rsidRPr="00D308AA">
        <w:rPr>
          <w:rFonts w:ascii="Times New Roman" w:hAnsi="Times New Roman" w:cs="Times New Roman"/>
          <w:sz w:val="24"/>
          <w:szCs w:val="24"/>
        </w:rPr>
        <w:br/>
      </w:r>
      <w:r w:rsidRPr="00D308AA">
        <w:rPr>
          <w:rFonts w:ascii="Times New Roman" w:hAnsi="Times New Roman" w:cs="Times New Roman"/>
          <w:sz w:val="24"/>
          <w:szCs w:val="24"/>
        </w:rPr>
        <w:br/>
      </w:r>
      <w:r w:rsidRPr="00D308AA">
        <w:rPr>
          <w:rFonts w:ascii="Times New Roman" w:hAnsi="Times New Roman" w:cs="Times New Roman"/>
          <w:b/>
          <w:bCs/>
          <w:sz w:val="24"/>
          <w:szCs w:val="24"/>
        </w:rPr>
        <w:t>Extend</w:t>
      </w:r>
      <w:r w:rsidRPr="00D308AA">
        <w:rPr>
          <w:rFonts w:ascii="Times New Roman" w:hAnsi="Times New Roman" w:cs="Times New Roman"/>
          <w:sz w:val="24"/>
          <w:szCs w:val="24"/>
        </w:rPr>
        <w:t xml:space="preserve"> </w:t>
      </w:r>
    </w:p>
    <w:p w14:paraId="39BA6B7B" w14:textId="77777777" w:rsidR="00D308AA" w:rsidRDefault="00000000" w:rsidP="00D308AA">
      <w:pPr>
        <w:rPr>
          <w:rFonts w:ascii="Times New Roman" w:hAnsi="Times New Roman" w:cs="Times New Roman"/>
          <w:sz w:val="24"/>
          <w:szCs w:val="24"/>
        </w:rPr>
      </w:pPr>
      <w:r w:rsidRPr="00D308AA">
        <w:rPr>
          <w:rFonts w:ascii="Times New Roman" w:hAnsi="Times New Roman" w:cs="Times New Roman"/>
          <w:sz w:val="24"/>
          <w:szCs w:val="24"/>
        </w:rPr>
        <w:t>Strategic focus should include:</w:t>
      </w:r>
    </w:p>
    <w:p w14:paraId="263049C8"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Prioritize Scale Products: Invest in top performers like Canon Copiers.</w:t>
      </w:r>
    </w:p>
    <w:p w14:paraId="1F85C941"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Optimize: Review pricing for high-sales, low-margin items (e.g., Tables, Binders).</w:t>
      </w:r>
    </w:p>
    <w:p w14:paraId="15CCD87D"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Promote: Actively market high-margin, low-sales items (e.g., Labels, Envelopes).</w:t>
      </w:r>
    </w:p>
    <w:p w14:paraId="39786C46"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Phase Out: Consider discontinuing low-performing products.</w:t>
      </w:r>
    </w:p>
    <w:p w14:paraId="5004548E"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Discount Strategy: Limit discounts &gt;20%, shift promotions earlier in the year.</w:t>
      </w:r>
    </w:p>
    <w:p w14:paraId="1BC077D5" w14:textId="77777777" w:rsid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Regional Focus: Improve profitability in Central and underperforming states.</w:t>
      </w:r>
    </w:p>
    <w:p w14:paraId="41756693" w14:textId="45A42EA9" w:rsidR="00B25AB0" w:rsidRPr="00D308AA" w:rsidRDefault="00000000" w:rsidP="00D308AA">
      <w:pPr>
        <w:pStyle w:val="ListParagraph"/>
        <w:numPr>
          <w:ilvl w:val="0"/>
          <w:numId w:val="11"/>
        </w:numPr>
        <w:rPr>
          <w:rFonts w:ascii="Times New Roman" w:hAnsi="Times New Roman" w:cs="Times New Roman"/>
          <w:sz w:val="24"/>
          <w:szCs w:val="24"/>
        </w:rPr>
      </w:pPr>
      <w:r w:rsidRPr="00D308AA">
        <w:rPr>
          <w:rFonts w:ascii="Times New Roman" w:hAnsi="Times New Roman" w:cs="Times New Roman"/>
          <w:sz w:val="24"/>
          <w:szCs w:val="24"/>
        </w:rPr>
        <w:t>Segment Strategy: Target Corporate and Home Office customers.</w:t>
      </w:r>
    </w:p>
    <w:sectPr w:rsidR="00B25AB0" w:rsidRPr="00D308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565DD"/>
    <w:multiLevelType w:val="hybridMultilevel"/>
    <w:tmpl w:val="311E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A2B51"/>
    <w:multiLevelType w:val="hybridMultilevel"/>
    <w:tmpl w:val="FC2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552335">
    <w:abstractNumId w:val="8"/>
  </w:num>
  <w:num w:numId="2" w16cid:durableId="2113738788">
    <w:abstractNumId w:val="6"/>
  </w:num>
  <w:num w:numId="3" w16cid:durableId="280108824">
    <w:abstractNumId w:val="5"/>
  </w:num>
  <w:num w:numId="4" w16cid:durableId="1341926481">
    <w:abstractNumId w:val="4"/>
  </w:num>
  <w:num w:numId="5" w16cid:durableId="1390300882">
    <w:abstractNumId w:val="7"/>
  </w:num>
  <w:num w:numId="6" w16cid:durableId="1438673392">
    <w:abstractNumId w:val="3"/>
  </w:num>
  <w:num w:numId="7" w16cid:durableId="1541937763">
    <w:abstractNumId w:val="2"/>
  </w:num>
  <w:num w:numId="8" w16cid:durableId="355230856">
    <w:abstractNumId w:val="1"/>
  </w:num>
  <w:num w:numId="9" w16cid:durableId="2028024456">
    <w:abstractNumId w:val="0"/>
  </w:num>
  <w:num w:numId="10" w16cid:durableId="2026981941">
    <w:abstractNumId w:val="9"/>
  </w:num>
  <w:num w:numId="11" w16cid:durableId="229774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7E8"/>
    <w:rsid w:val="0029639D"/>
    <w:rsid w:val="00326F90"/>
    <w:rsid w:val="00AA1D8D"/>
    <w:rsid w:val="00B25AB0"/>
    <w:rsid w:val="00B47730"/>
    <w:rsid w:val="00CB0664"/>
    <w:rsid w:val="00D308AA"/>
    <w:rsid w:val="00F117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5B83D"/>
  <w14:defaultImageDpi w14:val="300"/>
  <w15:docId w15:val="{E95D904D-EFA9-4DC8-B5B2-2F96C84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30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3993">
      <w:bodyDiv w:val="1"/>
      <w:marLeft w:val="0"/>
      <w:marRight w:val="0"/>
      <w:marTop w:val="0"/>
      <w:marBottom w:val="0"/>
      <w:divBdr>
        <w:top w:val="none" w:sz="0" w:space="0" w:color="auto"/>
        <w:left w:val="none" w:sz="0" w:space="0" w:color="auto"/>
        <w:bottom w:val="none" w:sz="0" w:space="0" w:color="auto"/>
        <w:right w:val="none" w:sz="0" w:space="0" w:color="auto"/>
      </w:divBdr>
      <w:divsChild>
        <w:div w:id="306280873">
          <w:marLeft w:val="0"/>
          <w:marRight w:val="0"/>
          <w:marTop w:val="0"/>
          <w:marBottom w:val="0"/>
          <w:divBdr>
            <w:top w:val="none" w:sz="0" w:space="0" w:color="auto"/>
            <w:left w:val="none" w:sz="0" w:space="0" w:color="auto"/>
            <w:bottom w:val="none" w:sz="0" w:space="0" w:color="auto"/>
            <w:right w:val="none" w:sz="0" w:space="0" w:color="auto"/>
          </w:divBdr>
          <w:divsChild>
            <w:div w:id="348064614">
              <w:marLeft w:val="0"/>
              <w:marRight w:val="0"/>
              <w:marTop w:val="0"/>
              <w:marBottom w:val="0"/>
              <w:divBdr>
                <w:top w:val="none" w:sz="0" w:space="0" w:color="auto"/>
                <w:left w:val="none" w:sz="0" w:space="0" w:color="auto"/>
                <w:bottom w:val="none" w:sz="0" w:space="0" w:color="auto"/>
                <w:right w:val="none" w:sz="0" w:space="0" w:color="auto"/>
              </w:divBdr>
            </w:div>
            <w:div w:id="1168447804">
              <w:marLeft w:val="0"/>
              <w:marRight w:val="0"/>
              <w:marTop w:val="0"/>
              <w:marBottom w:val="0"/>
              <w:divBdr>
                <w:top w:val="none" w:sz="0" w:space="0" w:color="auto"/>
                <w:left w:val="none" w:sz="0" w:space="0" w:color="auto"/>
                <w:bottom w:val="none" w:sz="0" w:space="0" w:color="auto"/>
                <w:right w:val="none" w:sz="0" w:space="0" w:color="auto"/>
              </w:divBdr>
            </w:div>
            <w:div w:id="536967564">
              <w:marLeft w:val="0"/>
              <w:marRight w:val="0"/>
              <w:marTop w:val="0"/>
              <w:marBottom w:val="0"/>
              <w:divBdr>
                <w:top w:val="none" w:sz="0" w:space="0" w:color="auto"/>
                <w:left w:val="none" w:sz="0" w:space="0" w:color="auto"/>
                <w:bottom w:val="none" w:sz="0" w:space="0" w:color="auto"/>
                <w:right w:val="none" w:sz="0" w:space="0" w:color="auto"/>
              </w:divBdr>
            </w:div>
            <w:div w:id="234173040">
              <w:marLeft w:val="0"/>
              <w:marRight w:val="0"/>
              <w:marTop w:val="0"/>
              <w:marBottom w:val="0"/>
              <w:divBdr>
                <w:top w:val="none" w:sz="0" w:space="0" w:color="auto"/>
                <w:left w:val="none" w:sz="0" w:space="0" w:color="auto"/>
                <w:bottom w:val="none" w:sz="0" w:space="0" w:color="auto"/>
                <w:right w:val="none" w:sz="0" w:space="0" w:color="auto"/>
              </w:divBdr>
            </w:div>
            <w:div w:id="191653216">
              <w:marLeft w:val="0"/>
              <w:marRight w:val="0"/>
              <w:marTop w:val="0"/>
              <w:marBottom w:val="0"/>
              <w:divBdr>
                <w:top w:val="none" w:sz="0" w:space="0" w:color="auto"/>
                <w:left w:val="none" w:sz="0" w:space="0" w:color="auto"/>
                <w:bottom w:val="none" w:sz="0" w:space="0" w:color="auto"/>
                <w:right w:val="none" w:sz="0" w:space="0" w:color="auto"/>
              </w:divBdr>
            </w:div>
            <w:div w:id="780345999">
              <w:marLeft w:val="0"/>
              <w:marRight w:val="0"/>
              <w:marTop w:val="0"/>
              <w:marBottom w:val="0"/>
              <w:divBdr>
                <w:top w:val="none" w:sz="0" w:space="0" w:color="auto"/>
                <w:left w:val="none" w:sz="0" w:space="0" w:color="auto"/>
                <w:bottom w:val="none" w:sz="0" w:space="0" w:color="auto"/>
                <w:right w:val="none" w:sz="0" w:space="0" w:color="auto"/>
              </w:divBdr>
            </w:div>
            <w:div w:id="1202400961">
              <w:marLeft w:val="0"/>
              <w:marRight w:val="0"/>
              <w:marTop w:val="0"/>
              <w:marBottom w:val="0"/>
              <w:divBdr>
                <w:top w:val="none" w:sz="0" w:space="0" w:color="auto"/>
                <w:left w:val="none" w:sz="0" w:space="0" w:color="auto"/>
                <w:bottom w:val="none" w:sz="0" w:space="0" w:color="auto"/>
                <w:right w:val="none" w:sz="0" w:space="0" w:color="auto"/>
              </w:divBdr>
            </w:div>
            <w:div w:id="1155679768">
              <w:marLeft w:val="0"/>
              <w:marRight w:val="0"/>
              <w:marTop w:val="0"/>
              <w:marBottom w:val="0"/>
              <w:divBdr>
                <w:top w:val="none" w:sz="0" w:space="0" w:color="auto"/>
                <w:left w:val="none" w:sz="0" w:space="0" w:color="auto"/>
                <w:bottom w:val="none" w:sz="0" w:space="0" w:color="auto"/>
                <w:right w:val="none" w:sz="0" w:space="0" w:color="auto"/>
              </w:divBdr>
            </w:div>
            <w:div w:id="758914225">
              <w:marLeft w:val="0"/>
              <w:marRight w:val="0"/>
              <w:marTop w:val="0"/>
              <w:marBottom w:val="0"/>
              <w:divBdr>
                <w:top w:val="none" w:sz="0" w:space="0" w:color="auto"/>
                <w:left w:val="none" w:sz="0" w:space="0" w:color="auto"/>
                <w:bottom w:val="none" w:sz="0" w:space="0" w:color="auto"/>
                <w:right w:val="none" w:sz="0" w:space="0" w:color="auto"/>
              </w:divBdr>
            </w:div>
            <w:div w:id="1306739599">
              <w:marLeft w:val="0"/>
              <w:marRight w:val="0"/>
              <w:marTop w:val="0"/>
              <w:marBottom w:val="0"/>
              <w:divBdr>
                <w:top w:val="none" w:sz="0" w:space="0" w:color="auto"/>
                <w:left w:val="none" w:sz="0" w:space="0" w:color="auto"/>
                <w:bottom w:val="none" w:sz="0" w:space="0" w:color="auto"/>
                <w:right w:val="none" w:sz="0" w:space="0" w:color="auto"/>
              </w:divBdr>
            </w:div>
            <w:div w:id="1668442436">
              <w:marLeft w:val="0"/>
              <w:marRight w:val="0"/>
              <w:marTop w:val="0"/>
              <w:marBottom w:val="0"/>
              <w:divBdr>
                <w:top w:val="none" w:sz="0" w:space="0" w:color="auto"/>
                <w:left w:val="none" w:sz="0" w:space="0" w:color="auto"/>
                <w:bottom w:val="none" w:sz="0" w:space="0" w:color="auto"/>
                <w:right w:val="none" w:sz="0" w:space="0" w:color="auto"/>
              </w:divBdr>
            </w:div>
            <w:div w:id="1859193753">
              <w:marLeft w:val="0"/>
              <w:marRight w:val="0"/>
              <w:marTop w:val="0"/>
              <w:marBottom w:val="0"/>
              <w:divBdr>
                <w:top w:val="none" w:sz="0" w:space="0" w:color="auto"/>
                <w:left w:val="none" w:sz="0" w:space="0" w:color="auto"/>
                <w:bottom w:val="none" w:sz="0" w:space="0" w:color="auto"/>
                <w:right w:val="none" w:sz="0" w:space="0" w:color="auto"/>
              </w:divBdr>
            </w:div>
            <w:div w:id="1795371327">
              <w:marLeft w:val="0"/>
              <w:marRight w:val="0"/>
              <w:marTop w:val="0"/>
              <w:marBottom w:val="0"/>
              <w:divBdr>
                <w:top w:val="none" w:sz="0" w:space="0" w:color="auto"/>
                <w:left w:val="none" w:sz="0" w:space="0" w:color="auto"/>
                <w:bottom w:val="none" w:sz="0" w:space="0" w:color="auto"/>
                <w:right w:val="none" w:sz="0" w:space="0" w:color="auto"/>
              </w:divBdr>
            </w:div>
            <w:div w:id="1438259990">
              <w:marLeft w:val="0"/>
              <w:marRight w:val="0"/>
              <w:marTop w:val="0"/>
              <w:marBottom w:val="0"/>
              <w:divBdr>
                <w:top w:val="none" w:sz="0" w:space="0" w:color="auto"/>
                <w:left w:val="none" w:sz="0" w:space="0" w:color="auto"/>
                <w:bottom w:val="none" w:sz="0" w:space="0" w:color="auto"/>
                <w:right w:val="none" w:sz="0" w:space="0" w:color="auto"/>
              </w:divBdr>
            </w:div>
            <w:div w:id="923218884">
              <w:marLeft w:val="0"/>
              <w:marRight w:val="0"/>
              <w:marTop w:val="0"/>
              <w:marBottom w:val="0"/>
              <w:divBdr>
                <w:top w:val="none" w:sz="0" w:space="0" w:color="auto"/>
                <w:left w:val="none" w:sz="0" w:space="0" w:color="auto"/>
                <w:bottom w:val="none" w:sz="0" w:space="0" w:color="auto"/>
                <w:right w:val="none" w:sz="0" w:space="0" w:color="auto"/>
              </w:divBdr>
            </w:div>
            <w:div w:id="110787226">
              <w:marLeft w:val="0"/>
              <w:marRight w:val="0"/>
              <w:marTop w:val="0"/>
              <w:marBottom w:val="0"/>
              <w:divBdr>
                <w:top w:val="none" w:sz="0" w:space="0" w:color="auto"/>
                <w:left w:val="none" w:sz="0" w:space="0" w:color="auto"/>
                <w:bottom w:val="none" w:sz="0" w:space="0" w:color="auto"/>
                <w:right w:val="none" w:sz="0" w:space="0" w:color="auto"/>
              </w:divBdr>
            </w:div>
            <w:div w:id="269818345">
              <w:marLeft w:val="0"/>
              <w:marRight w:val="0"/>
              <w:marTop w:val="0"/>
              <w:marBottom w:val="0"/>
              <w:divBdr>
                <w:top w:val="none" w:sz="0" w:space="0" w:color="auto"/>
                <w:left w:val="none" w:sz="0" w:space="0" w:color="auto"/>
                <w:bottom w:val="none" w:sz="0" w:space="0" w:color="auto"/>
                <w:right w:val="none" w:sz="0" w:space="0" w:color="auto"/>
              </w:divBdr>
            </w:div>
            <w:div w:id="546918833">
              <w:marLeft w:val="0"/>
              <w:marRight w:val="0"/>
              <w:marTop w:val="0"/>
              <w:marBottom w:val="0"/>
              <w:divBdr>
                <w:top w:val="none" w:sz="0" w:space="0" w:color="auto"/>
                <w:left w:val="none" w:sz="0" w:space="0" w:color="auto"/>
                <w:bottom w:val="none" w:sz="0" w:space="0" w:color="auto"/>
                <w:right w:val="none" w:sz="0" w:space="0" w:color="auto"/>
              </w:divBdr>
            </w:div>
            <w:div w:id="23094501">
              <w:marLeft w:val="0"/>
              <w:marRight w:val="0"/>
              <w:marTop w:val="0"/>
              <w:marBottom w:val="0"/>
              <w:divBdr>
                <w:top w:val="none" w:sz="0" w:space="0" w:color="auto"/>
                <w:left w:val="none" w:sz="0" w:space="0" w:color="auto"/>
                <w:bottom w:val="none" w:sz="0" w:space="0" w:color="auto"/>
                <w:right w:val="none" w:sz="0" w:space="0" w:color="auto"/>
              </w:divBdr>
            </w:div>
            <w:div w:id="1429034117">
              <w:marLeft w:val="0"/>
              <w:marRight w:val="0"/>
              <w:marTop w:val="0"/>
              <w:marBottom w:val="0"/>
              <w:divBdr>
                <w:top w:val="none" w:sz="0" w:space="0" w:color="auto"/>
                <w:left w:val="none" w:sz="0" w:space="0" w:color="auto"/>
                <w:bottom w:val="none" w:sz="0" w:space="0" w:color="auto"/>
                <w:right w:val="none" w:sz="0" w:space="0" w:color="auto"/>
              </w:divBdr>
            </w:div>
            <w:div w:id="384184417">
              <w:marLeft w:val="0"/>
              <w:marRight w:val="0"/>
              <w:marTop w:val="0"/>
              <w:marBottom w:val="0"/>
              <w:divBdr>
                <w:top w:val="none" w:sz="0" w:space="0" w:color="auto"/>
                <w:left w:val="none" w:sz="0" w:space="0" w:color="auto"/>
                <w:bottom w:val="none" w:sz="0" w:space="0" w:color="auto"/>
                <w:right w:val="none" w:sz="0" w:space="0" w:color="auto"/>
              </w:divBdr>
            </w:div>
            <w:div w:id="504326366">
              <w:marLeft w:val="0"/>
              <w:marRight w:val="0"/>
              <w:marTop w:val="0"/>
              <w:marBottom w:val="0"/>
              <w:divBdr>
                <w:top w:val="none" w:sz="0" w:space="0" w:color="auto"/>
                <w:left w:val="none" w:sz="0" w:space="0" w:color="auto"/>
                <w:bottom w:val="none" w:sz="0" w:space="0" w:color="auto"/>
                <w:right w:val="none" w:sz="0" w:space="0" w:color="auto"/>
              </w:divBdr>
            </w:div>
            <w:div w:id="879971632">
              <w:marLeft w:val="0"/>
              <w:marRight w:val="0"/>
              <w:marTop w:val="0"/>
              <w:marBottom w:val="0"/>
              <w:divBdr>
                <w:top w:val="none" w:sz="0" w:space="0" w:color="auto"/>
                <w:left w:val="none" w:sz="0" w:space="0" w:color="auto"/>
                <w:bottom w:val="none" w:sz="0" w:space="0" w:color="auto"/>
                <w:right w:val="none" w:sz="0" w:space="0" w:color="auto"/>
              </w:divBdr>
            </w:div>
            <w:div w:id="1254701974">
              <w:marLeft w:val="0"/>
              <w:marRight w:val="0"/>
              <w:marTop w:val="0"/>
              <w:marBottom w:val="0"/>
              <w:divBdr>
                <w:top w:val="none" w:sz="0" w:space="0" w:color="auto"/>
                <w:left w:val="none" w:sz="0" w:space="0" w:color="auto"/>
                <w:bottom w:val="none" w:sz="0" w:space="0" w:color="auto"/>
                <w:right w:val="none" w:sz="0" w:space="0" w:color="auto"/>
              </w:divBdr>
            </w:div>
            <w:div w:id="1898858343">
              <w:marLeft w:val="0"/>
              <w:marRight w:val="0"/>
              <w:marTop w:val="0"/>
              <w:marBottom w:val="0"/>
              <w:divBdr>
                <w:top w:val="none" w:sz="0" w:space="0" w:color="auto"/>
                <w:left w:val="none" w:sz="0" w:space="0" w:color="auto"/>
                <w:bottom w:val="none" w:sz="0" w:space="0" w:color="auto"/>
                <w:right w:val="none" w:sz="0" w:space="0" w:color="auto"/>
              </w:divBdr>
            </w:div>
            <w:div w:id="1584030860">
              <w:marLeft w:val="0"/>
              <w:marRight w:val="0"/>
              <w:marTop w:val="0"/>
              <w:marBottom w:val="0"/>
              <w:divBdr>
                <w:top w:val="none" w:sz="0" w:space="0" w:color="auto"/>
                <w:left w:val="none" w:sz="0" w:space="0" w:color="auto"/>
                <w:bottom w:val="none" w:sz="0" w:space="0" w:color="auto"/>
                <w:right w:val="none" w:sz="0" w:space="0" w:color="auto"/>
              </w:divBdr>
            </w:div>
            <w:div w:id="1879587456">
              <w:marLeft w:val="0"/>
              <w:marRight w:val="0"/>
              <w:marTop w:val="0"/>
              <w:marBottom w:val="0"/>
              <w:divBdr>
                <w:top w:val="none" w:sz="0" w:space="0" w:color="auto"/>
                <w:left w:val="none" w:sz="0" w:space="0" w:color="auto"/>
                <w:bottom w:val="none" w:sz="0" w:space="0" w:color="auto"/>
                <w:right w:val="none" w:sz="0" w:space="0" w:color="auto"/>
              </w:divBdr>
            </w:div>
            <w:div w:id="1538733162">
              <w:marLeft w:val="0"/>
              <w:marRight w:val="0"/>
              <w:marTop w:val="0"/>
              <w:marBottom w:val="0"/>
              <w:divBdr>
                <w:top w:val="none" w:sz="0" w:space="0" w:color="auto"/>
                <w:left w:val="none" w:sz="0" w:space="0" w:color="auto"/>
                <w:bottom w:val="none" w:sz="0" w:space="0" w:color="auto"/>
                <w:right w:val="none" w:sz="0" w:space="0" w:color="auto"/>
              </w:divBdr>
            </w:div>
            <w:div w:id="1814714336">
              <w:marLeft w:val="0"/>
              <w:marRight w:val="0"/>
              <w:marTop w:val="0"/>
              <w:marBottom w:val="0"/>
              <w:divBdr>
                <w:top w:val="none" w:sz="0" w:space="0" w:color="auto"/>
                <w:left w:val="none" w:sz="0" w:space="0" w:color="auto"/>
                <w:bottom w:val="none" w:sz="0" w:space="0" w:color="auto"/>
                <w:right w:val="none" w:sz="0" w:space="0" w:color="auto"/>
              </w:divBdr>
            </w:div>
            <w:div w:id="1439986081">
              <w:marLeft w:val="0"/>
              <w:marRight w:val="0"/>
              <w:marTop w:val="0"/>
              <w:marBottom w:val="0"/>
              <w:divBdr>
                <w:top w:val="none" w:sz="0" w:space="0" w:color="auto"/>
                <w:left w:val="none" w:sz="0" w:space="0" w:color="auto"/>
                <w:bottom w:val="none" w:sz="0" w:space="0" w:color="auto"/>
                <w:right w:val="none" w:sz="0" w:space="0" w:color="auto"/>
              </w:divBdr>
            </w:div>
            <w:div w:id="1656645387">
              <w:marLeft w:val="0"/>
              <w:marRight w:val="0"/>
              <w:marTop w:val="0"/>
              <w:marBottom w:val="0"/>
              <w:divBdr>
                <w:top w:val="none" w:sz="0" w:space="0" w:color="auto"/>
                <w:left w:val="none" w:sz="0" w:space="0" w:color="auto"/>
                <w:bottom w:val="none" w:sz="0" w:space="0" w:color="auto"/>
                <w:right w:val="none" w:sz="0" w:space="0" w:color="auto"/>
              </w:divBdr>
            </w:div>
            <w:div w:id="625359232">
              <w:marLeft w:val="0"/>
              <w:marRight w:val="0"/>
              <w:marTop w:val="0"/>
              <w:marBottom w:val="0"/>
              <w:divBdr>
                <w:top w:val="none" w:sz="0" w:space="0" w:color="auto"/>
                <w:left w:val="none" w:sz="0" w:space="0" w:color="auto"/>
                <w:bottom w:val="none" w:sz="0" w:space="0" w:color="auto"/>
                <w:right w:val="none" w:sz="0" w:space="0" w:color="auto"/>
              </w:divBdr>
            </w:div>
            <w:div w:id="106509942">
              <w:marLeft w:val="0"/>
              <w:marRight w:val="0"/>
              <w:marTop w:val="0"/>
              <w:marBottom w:val="0"/>
              <w:divBdr>
                <w:top w:val="none" w:sz="0" w:space="0" w:color="auto"/>
                <w:left w:val="none" w:sz="0" w:space="0" w:color="auto"/>
                <w:bottom w:val="none" w:sz="0" w:space="0" w:color="auto"/>
                <w:right w:val="none" w:sz="0" w:space="0" w:color="auto"/>
              </w:divBdr>
            </w:div>
            <w:div w:id="1816096212">
              <w:marLeft w:val="0"/>
              <w:marRight w:val="0"/>
              <w:marTop w:val="0"/>
              <w:marBottom w:val="0"/>
              <w:divBdr>
                <w:top w:val="none" w:sz="0" w:space="0" w:color="auto"/>
                <w:left w:val="none" w:sz="0" w:space="0" w:color="auto"/>
                <w:bottom w:val="none" w:sz="0" w:space="0" w:color="auto"/>
                <w:right w:val="none" w:sz="0" w:space="0" w:color="auto"/>
              </w:divBdr>
            </w:div>
            <w:div w:id="1954090421">
              <w:marLeft w:val="0"/>
              <w:marRight w:val="0"/>
              <w:marTop w:val="0"/>
              <w:marBottom w:val="0"/>
              <w:divBdr>
                <w:top w:val="none" w:sz="0" w:space="0" w:color="auto"/>
                <w:left w:val="none" w:sz="0" w:space="0" w:color="auto"/>
                <w:bottom w:val="none" w:sz="0" w:space="0" w:color="auto"/>
                <w:right w:val="none" w:sz="0" w:space="0" w:color="auto"/>
              </w:divBdr>
            </w:div>
            <w:div w:id="1539052784">
              <w:marLeft w:val="0"/>
              <w:marRight w:val="0"/>
              <w:marTop w:val="0"/>
              <w:marBottom w:val="0"/>
              <w:divBdr>
                <w:top w:val="none" w:sz="0" w:space="0" w:color="auto"/>
                <w:left w:val="none" w:sz="0" w:space="0" w:color="auto"/>
                <w:bottom w:val="none" w:sz="0" w:space="0" w:color="auto"/>
                <w:right w:val="none" w:sz="0" w:space="0" w:color="auto"/>
              </w:divBdr>
            </w:div>
            <w:div w:id="1047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43">
      <w:bodyDiv w:val="1"/>
      <w:marLeft w:val="0"/>
      <w:marRight w:val="0"/>
      <w:marTop w:val="0"/>
      <w:marBottom w:val="0"/>
      <w:divBdr>
        <w:top w:val="none" w:sz="0" w:space="0" w:color="auto"/>
        <w:left w:val="none" w:sz="0" w:space="0" w:color="auto"/>
        <w:bottom w:val="none" w:sz="0" w:space="0" w:color="auto"/>
        <w:right w:val="none" w:sz="0" w:space="0" w:color="auto"/>
      </w:divBdr>
      <w:divsChild>
        <w:div w:id="597754186">
          <w:marLeft w:val="0"/>
          <w:marRight w:val="0"/>
          <w:marTop w:val="0"/>
          <w:marBottom w:val="0"/>
          <w:divBdr>
            <w:top w:val="none" w:sz="0" w:space="0" w:color="auto"/>
            <w:left w:val="none" w:sz="0" w:space="0" w:color="auto"/>
            <w:bottom w:val="none" w:sz="0" w:space="0" w:color="auto"/>
            <w:right w:val="none" w:sz="0" w:space="0" w:color="auto"/>
          </w:divBdr>
          <w:divsChild>
            <w:div w:id="1776171665">
              <w:marLeft w:val="0"/>
              <w:marRight w:val="0"/>
              <w:marTop w:val="0"/>
              <w:marBottom w:val="0"/>
              <w:divBdr>
                <w:top w:val="none" w:sz="0" w:space="0" w:color="auto"/>
                <w:left w:val="none" w:sz="0" w:space="0" w:color="auto"/>
                <w:bottom w:val="none" w:sz="0" w:space="0" w:color="auto"/>
                <w:right w:val="none" w:sz="0" w:space="0" w:color="auto"/>
              </w:divBdr>
            </w:div>
            <w:div w:id="1453279951">
              <w:marLeft w:val="0"/>
              <w:marRight w:val="0"/>
              <w:marTop w:val="0"/>
              <w:marBottom w:val="0"/>
              <w:divBdr>
                <w:top w:val="none" w:sz="0" w:space="0" w:color="auto"/>
                <w:left w:val="none" w:sz="0" w:space="0" w:color="auto"/>
                <w:bottom w:val="none" w:sz="0" w:space="0" w:color="auto"/>
                <w:right w:val="none" w:sz="0" w:space="0" w:color="auto"/>
              </w:divBdr>
            </w:div>
            <w:div w:id="293100546">
              <w:marLeft w:val="0"/>
              <w:marRight w:val="0"/>
              <w:marTop w:val="0"/>
              <w:marBottom w:val="0"/>
              <w:divBdr>
                <w:top w:val="none" w:sz="0" w:space="0" w:color="auto"/>
                <w:left w:val="none" w:sz="0" w:space="0" w:color="auto"/>
                <w:bottom w:val="none" w:sz="0" w:space="0" w:color="auto"/>
                <w:right w:val="none" w:sz="0" w:space="0" w:color="auto"/>
              </w:divBdr>
            </w:div>
            <w:div w:id="1269702623">
              <w:marLeft w:val="0"/>
              <w:marRight w:val="0"/>
              <w:marTop w:val="0"/>
              <w:marBottom w:val="0"/>
              <w:divBdr>
                <w:top w:val="none" w:sz="0" w:space="0" w:color="auto"/>
                <w:left w:val="none" w:sz="0" w:space="0" w:color="auto"/>
                <w:bottom w:val="none" w:sz="0" w:space="0" w:color="auto"/>
                <w:right w:val="none" w:sz="0" w:space="0" w:color="auto"/>
              </w:divBdr>
            </w:div>
            <w:div w:id="1112629402">
              <w:marLeft w:val="0"/>
              <w:marRight w:val="0"/>
              <w:marTop w:val="0"/>
              <w:marBottom w:val="0"/>
              <w:divBdr>
                <w:top w:val="none" w:sz="0" w:space="0" w:color="auto"/>
                <w:left w:val="none" w:sz="0" w:space="0" w:color="auto"/>
                <w:bottom w:val="none" w:sz="0" w:space="0" w:color="auto"/>
                <w:right w:val="none" w:sz="0" w:space="0" w:color="auto"/>
              </w:divBdr>
            </w:div>
            <w:div w:id="156071502">
              <w:marLeft w:val="0"/>
              <w:marRight w:val="0"/>
              <w:marTop w:val="0"/>
              <w:marBottom w:val="0"/>
              <w:divBdr>
                <w:top w:val="none" w:sz="0" w:space="0" w:color="auto"/>
                <w:left w:val="none" w:sz="0" w:space="0" w:color="auto"/>
                <w:bottom w:val="none" w:sz="0" w:space="0" w:color="auto"/>
                <w:right w:val="none" w:sz="0" w:space="0" w:color="auto"/>
              </w:divBdr>
            </w:div>
            <w:div w:id="1055660841">
              <w:marLeft w:val="0"/>
              <w:marRight w:val="0"/>
              <w:marTop w:val="0"/>
              <w:marBottom w:val="0"/>
              <w:divBdr>
                <w:top w:val="none" w:sz="0" w:space="0" w:color="auto"/>
                <w:left w:val="none" w:sz="0" w:space="0" w:color="auto"/>
                <w:bottom w:val="none" w:sz="0" w:space="0" w:color="auto"/>
                <w:right w:val="none" w:sz="0" w:space="0" w:color="auto"/>
              </w:divBdr>
            </w:div>
            <w:div w:id="41178543">
              <w:marLeft w:val="0"/>
              <w:marRight w:val="0"/>
              <w:marTop w:val="0"/>
              <w:marBottom w:val="0"/>
              <w:divBdr>
                <w:top w:val="none" w:sz="0" w:space="0" w:color="auto"/>
                <w:left w:val="none" w:sz="0" w:space="0" w:color="auto"/>
                <w:bottom w:val="none" w:sz="0" w:space="0" w:color="auto"/>
                <w:right w:val="none" w:sz="0" w:space="0" w:color="auto"/>
              </w:divBdr>
            </w:div>
            <w:div w:id="802502235">
              <w:marLeft w:val="0"/>
              <w:marRight w:val="0"/>
              <w:marTop w:val="0"/>
              <w:marBottom w:val="0"/>
              <w:divBdr>
                <w:top w:val="none" w:sz="0" w:space="0" w:color="auto"/>
                <w:left w:val="none" w:sz="0" w:space="0" w:color="auto"/>
                <w:bottom w:val="none" w:sz="0" w:space="0" w:color="auto"/>
                <w:right w:val="none" w:sz="0" w:space="0" w:color="auto"/>
              </w:divBdr>
            </w:div>
            <w:div w:id="1337659243">
              <w:marLeft w:val="0"/>
              <w:marRight w:val="0"/>
              <w:marTop w:val="0"/>
              <w:marBottom w:val="0"/>
              <w:divBdr>
                <w:top w:val="none" w:sz="0" w:space="0" w:color="auto"/>
                <w:left w:val="none" w:sz="0" w:space="0" w:color="auto"/>
                <w:bottom w:val="none" w:sz="0" w:space="0" w:color="auto"/>
                <w:right w:val="none" w:sz="0" w:space="0" w:color="auto"/>
              </w:divBdr>
            </w:div>
            <w:div w:id="460536218">
              <w:marLeft w:val="0"/>
              <w:marRight w:val="0"/>
              <w:marTop w:val="0"/>
              <w:marBottom w:val="0"/>
              <w:divBdr>
                <w:top w:val="none" w:sz="0" w:space="0" w:color="auto"/>
                <w:left w:val="none" w:sz="0" w:space="0" w:color="auto"/>
                <w:bottom w:val="none" w:sz="0" w:space="0" w:color="auto"/>
                <w:right w:val="none" w:sz="0" w:space="0" w:color="auto"/>
              </w:divBdr>
            </w:div>
            <w:div w:id="1384599911">
              <w:marLeft w:val="0"/>
              <w:marRight w:val="0"/>
              <w:marTop w:val="0"/>
              <w:marBottom w:val="0"/>
              <w:divBdr>
                <w:top w:val="none" w:sz="0" w:space="0" w:color="auto"/>
                <w:left w:val="none" w:sz="0" w:space="0" w:color="auto"/>
                <w:bottom w:val="none" w:sz="0" w:space="0" w:color="auto"/>
                <w:right w:val="none" w:sz="0" w:space="0" w:color="auto"/>
              </w:divBdr>
            </w:div>
            <w:div w:id="2033535739">
              <w:marLeft w:val="0"/>
              <w:marRight w:val="0"/>
              <w:marTop w:val="0"/>
              <w:marBottom w:val="0"/>
              <w:divBdr>
                <w:top w:val="none" w:sz="0" w:space="0" w:color="auto"/>
                <w:left w:val="none" w:sz="0" w:space="0" w:color="auto"/>
                <w:bottom w:val="none" w:sz="0" w:space="0" w:color="auto"/>
                <w:right w:val="none" w:sz="0" w:space="0" w:color="auto"/>
              </w:divBdr>
            </w:div>
            <w:div w:id="427391309">
              <w:marLeft w:val="0"/>
              <w:marRight w:val="0"/>
              <w:marTop w:val="0"/>
              <w:marBottom w:val="0"/>
              <w:divBdr>
                <w:top w:val="none" w:sz="0" w:space="0" w:color="auto"/>
                <w:left w:val="none" w:sz="0" w:space="0" w:color="auto"/>
                <w:bottom w:val="none" w:sz="0" w:space="0" w:color="auto"/>
                <w:right w:val="none" w:sz="0" w:space="0" w:color="auto"/>
              </w:divBdr>
            </w:div>
            <w:div w:id="1024794207">
              <w:marLeft w:val="0"/>
              <w:marRight w:val="0"/>
              <w:marTop w:val="0"/>
              <w:marBottom w:val="0"/>
              <w:divBdr>
                <w:top w:val="none" w:sz="0" w:space="0" w:color="auto"/>
                <w:left w:val="none" w:sz="0" w:space="0" w:color="auto"/>
                <w:bottom w:val="none" w:sz="0" w:space="0" w:color="auto"/>
                <w:right w:val="none" w:sz="0" w:space="0" w:color="auto"/>
              </w:divBdr>
            </w:div>
            <w:div w:id="829832092">
              <w:marLeft w:val="0"/>
              <w:marRight w:val="0"/>
              <w:marTop w:val="0"/>
              <w:marBottom w:val="0"/>
              <w:divBdr>
                <w:top w:val="none" w:sz="0" w:space="0" w:color="auto"/>
                <w:left w:val="none" w:sz="0" w:space="0" w:color="auto"/>
                <w:bottom w:val="none" w:sz="0" w:space="0" w:color="auto"/>
                <w:right w:val="none" w:sz="0" w:space="0" w:color="auto"/>
              </w:divBdr>
            </w:div>
            <w:div w:id="1449810029">
              <w:marLeft w:val="0"/>
              <w:marRight w:val="0"/>
              <w:marTop w:val="0"/>
              <w:marBottom w:val="0"/>
              <w:divBdr>
                <w:top w:val="none" w:sz="0" w:space="0" w:color="auto"/>
                <w:left w:val="none" w:sz="0" w:space="0" w:color="auto"/>
                <w:bottom w:val="none" w:sz="0" w:space="0" w:color="auto"/>
                <w:right w:val="none" w:sz="0" w:space="0" w:color="auto"/>
              </w:divBdr>
            </w:div>
            <w:div w:id="1684085943">
              <w:marLeft w:val="0"/>
              <w:marRight w:val="0"/>
              <w:marTop w:val="0"/>
              <w:marBottom w:val="0"/>
              <w:divBdr>
                <w:top w:val="none" w:sz="0" w:space="0" w:color="auto"/>
                <w:left w:val="none" w:sz="0" w:space="0" w:color="auto"/>
                <w:bottom w:val="none" w:sz="0" w:space="0" w:color="auto"/>
                <w:right w:val="none" w:sz="0" w:space="0" w:color="auto"/>
              </w:divBdr>
            </w:div>
            <w:div w:id="453911071">
              <w:marLeft w:val="0"/>
              <w:marRight w:val="0"/>
              <w:marTop w:val="0"/>
              <w:marBottom w:val="0"/>
              <w:divBdr>
                <w:top w:val="none" w:sz="0" w:space="0" w:color="auto"/>
                <w:left w:val="none" w:sz="0" w:space="0" w:color="auto"/>
                <w:bottom w:val="none" w:sz="0" w:space="0" w:color="auto"/>
                <w:right w:val="none" w:sz="0" w:space="0" w:color="auto"/>
              </w:divBdr>
            </w:div>
            <w:div w:id="396710414">
              <w:marLeft w:val="0"/>
              <w:marRight w:val="0"/>
              <w:marTop w:val="0"/>
              <w:marBottom w:val="0"/>
              <w:divBdr>
                <w:top w:val="none" w:sz="0" w:space="0" w:color="auto"/>
                <w:left w:val="none" w:sz="0" w:space="0" w:color="auto"/>
                <w:bottom w:val="none" w:sz="0" w:space="0" w:color="auto"/>
                <w:right w:val="none" w:sz="0" w:space="0" w:color="auto"/>
              </w:divBdr>
            </w:div>
            <w:div w:id="168301165">
              <w:marLeft w:val="0"/>
              <w:marRight w:val="0"/>
              <w:marTop w:val="0"/>
              <w:marBottom w:val="0"/>
              <w:divBdr>
                <w:top w:val="none" w:sz="0" w:space="0" w:color="auto"/>
                <w:left w:val="none" w:sz="0" w:space="0" w:color="auto"/>
                <w:bottom w:val="none" w:sz="0" w:space="0" w:color="auto"/>
                <w:right w:val="none" w:sz="0" w:space="0" w:color="auto"/>
              </w:divBdr>
            </w:div>
            <w:div w:id="1756052555">
              <w:marLeft w:val="0"/>
              <w:marRight w:val="0"/>
              <w:marTop w:val="0"/>
              <w:marBottom w:val="0"/>
              <w:divBdr>
                <w:top w:val="none" w:sz="0" w:space="0" w:color="auto"/>
                <w:left w:val="none" w:sz="0" w:space="0" w:color="auto"/>
                <w:bottom w:val="none" w:sz="0" w:space="0" w:color="auto"/>
                <w:right w:val="none" w:sz="0" w:space="0" w:color="auto"/>
              </w:divBdr>
            </w:div>
            <w:div w:id="399407398">
              <w:marLeft w:val="0"/>
              <w:marRight w:val="0"/>
              <w:marTop w:val="0"/>
              <w:marBottom w:val="0"/>
              <w:divBdr>
                <w:top w:val="none" w:sz="0" w:space="0" w:color="auto"/>
                <w:left w:val="none" w:sz="0" w:space="0" w:color="auto"/>
                <w:bottom w:val="none" w:sz="0" w:space="0" w:color="auto"/>
                <w:right w:val="none" w:sz="0" w:space="0" w:color="auto"/>
              </w:divBdr>
            </w:div>
            <w:div w:id="1323241558">
              <w:marLeft w:val="0"/>
              <w:marRight w:val="0"/>
              <w:marTop w:val="0"/>
              <w:marBottom w:val="0"/>
              <w:divBdr>
                <w:top w:val="none" w:sz="0" w:space="0" w:color="auto"/>
                <w:left w:val="none" w:sz="0" w:space="0" w:color="auto"/>
                <w:bottom w:val="none" w:sz="0" w:space="0" w:color="auto"/>
                <w:right w:val="none" w:sz="0" w:space="0" w:color="auto"/>
              </w:divBdr>
            </w:div>
            <w:div w:id="1068763807">
              <w:marLeft w:val="0"/>
              <w:marRight w:val="0"/>
              <w:marTop w:val="0"/>
              <w:marBottom w:val="0"/>
              <w:divBdr>
                <w:top w:val="none" w:sz="0" w:space="0" w:color="auto"/>
                <w:left w:val="none" w:sz="0" w:space="0" w:color="auto"/>
                <w:bottom w:val="none" w:sz="0" w:space="0" w:color="auto"/>
                <w:right w:val="none" w:sz="0" w:space="0" w:color="auto"/>
              </w:divBdr>
            </w:div>
            <w:div w:id="2086797971">
              <w:marLeft w:val="0"/>
              <w:marRight w:val="0"/>
              <w:marTop w:val="0"/>
              <w:marBottom w:val="0"/>
              <w:divBdr>
                <w:top w:val="none" w:sz="0" w:space="0" w:color="auto"/>
                <w:left w:val="none" w:sz="0" w:space="0" w:color="auto"/>
                <w:bottom w:val="none" w:sz="0" w:space="0" w:color="auto"/>
                <w:right w:val="none" w:sz="0" w:space="0" w:color="auto"/>
              </w:divBdr>
            </w:div>
            <w:div w:id="1208226762">
              <w:marLeft w:val="0"/>
              <w:marRight w:val="0"/>
              <w:marTop w:val="0"/>
              <w:marBottom w:val="0"/>
              <w:divBdr>
                <w:top w:val="none" w:sz="0" w:space="0" w:color="auto"/>
                <w:left w:val="none" w:sz="0" w:space="0" w:color="auto"/>
                <w:bottom w:val="none" w:sz="0" w:space="0" w:color="auto"/>
                <w:right w:val="none" w:sz="0" w:space="0" w:color="auto"/>
              </w:divBdr>
            </w:div>
            <w:div w:id="1219703602">
              <w:marLeft w:val="0"/>
              <w:marRight w:val="0"/>
              <w:marTop w:val="0"/>
              <w:marBottom w:val="0"/>
              <w:divBdr>
                <w:top w:val="none" w:sz="0" w:space="0" w:color="auto"/>
                <w:left w:val="none" w:sz="0" w:space="0" w:color="auto"/>
                <w:bottom w:val="none" w:sz="0" w:space="0" w:color="auto"/>
                <w:right w:val="none" w:sz="0" w:space="0" w:color="auto"/>
              </w:divBdr>
            </w:div>
            <w:div w:id="511728268">
              <w:marLeft w:val="0"/>
              <w:marRight w:val="0"/>
              <w:marTop w:val="0"/>
              <w:marBottom w:val="0"/>
              <w:divBdr>
                <w:top w:val="none" w:sz="0" w:space="0" w:color="auto"/>
                <w:left w:val="none" w:sz="0" w:space="0" w:color="auto"/>
                <w:bottom w:val="none" w:sz="0" w:space="0" w:color="auto"/>
                <w:right w:val="none" w:sz="0" w:space="0" w:color="auto"/>
              </w:divBdr>
            </w:div>
            <w:div w:id="1216314696">
              <w:marLeft w:val="0"/>
              <w:marRight w:val="0"/>
              <w:marTop w:val="0"/>
              <w:marBottom w:val="0"/>
              <w:divBdr>
                <w:top w:val="none" w:sz="0" w:space="0" w:color="auto"/>
                <w:left w:val="none" w:sz="0" w:space="0" w:color="auto"/>
                <w:bottom w:val="none" w:sz="0" w:space="0" w:color="auto"/>
                <w:right w:val="none" w:sz="0" w:space="0" w:color="auto"/>
              </w:divBdr>
            </w:div>
            <w:div w:id="1849251231">
              <w:marLeft w:val="0"/>
              <w:marRight w:val="0"/>
              <w:marTop w:val="0"/>
              <w:marBottom w:val="0"/>
              <w:divBdr>
                <w:top w:val="none" w:sz="0" w:space="0" w:color="auto"/>
                <w:left w:val="none" w:sz="0" w:space="0" w:color="auto"/>
                <w:bottom w:val="none" w:sz="0" w:space="0" w:color="auto"/>
                <w:right w:val="none" w:sz="0" w:space="0" w:color="auto"/>
              </w:divBdr>
            </w:div>
            <w:div w:id="1260211135">
              <w:marLeft w:val="0"/>
              <w:marRight w:val="0"/>
              <w:marTop w:val="0"/>
              <w:marBottom w:val="0"/>
              <w:divBdr>
                <w:top w:val="none" w:sz="0" w:space="0" w:color="auto"/>
                <w:left w:val="none" w:sz="0" w:space="0" w:color="auto"/>
                <w:bottom w:val="none" w:sz="0" w:space="0" w:color="auto"/>
                <w:right w:val="none" w:sz="0" w:space="0" w:color="auto"/>
              </w:divBdr>
            </w:div>
            <w:div w:id="117191340">
              <w:marLeft w:val="0"/>
              <w:marRight w:val="0"/>
              <w:marTop w:val="0"/>
              <w:marBottom w:val="0"/>
              <w:divBdr>
                <w:top w:val="none" w:sz="0" w:space="0" w:color="auto"/>
                <w:left w:val="none" w:sz="0" w:space="0" w:color="auto"/>
                <w:bottom w:val="none" w:sz="0" w:space="0" w:color="auto"/>
                <w:right w:val="none" w:sz="0" w:space="0" w:color="auto"/>
              </w:divBdr>
            </w:div>
            <w:div w:id="1953629293">
              <w:marLeft w:val="0"/>
              <w:marRight w:val="0"/>
              <w:marTop w:val="0"/>
              <w:marBottom w:val="0"/>
              <w:divBdr>
                <w:top w:val="none" w:sz="0" w:space="0" w:color="auto"/>
                <w:left w:val="none" w:sz="0" w:space="0" w:color="auto"/>
                <w:bottom w:val="none" w:sz="0" w:space="0" w:color="auto"/>
                <w:right w:val="none" w:sz="0" w:space="0" w:color="auto"/>
              </w:divBdr>
            </w:div>
            <w:div w:id="1568488901">
              <w:marLeft w:val="0"/>
              <w:marRight w:val="0"/>
              <w:marTop w:val="0"/>
              <w:marBottom w:val="0"/>
              <w:divBdr>
                <w:top w:val="none" w:sz="0" w:space="0" w:color="auto"/>
                <w:left w:val="none" w:sz="0" w:space="0" w:color="auto"/>
                <w:bottom w:val="none" w:sz="0" w:space="0" w:color="auto"/>
                <w:right w:val="none" w:sz="0" w:space="0" w:color="auto"/>
              </w:divBdr>
            </w:div>
            <w:div w:id="912467517">
              <w:marLeft w:val="0"/>
              <w:marRight w:val="0"/>
              <w:marTop w:val="0"/>
              <w:marBottom w:val="0"/>
              <w:divBdr>
                <w:top w:val="none" w:sz="0" w:space="0" w:color="auto"/>
                <w:left w:val="none" w:sz="0" w:space="0" w:color="auto"/>
                <w:bottom w:val="none" w:sz="0" w:space="0" w:color="auto"/>
                <w:right w:val="none" w:sz="0" w:space="0" w:color="auto"/>
              </w:divBdr>
            </w:div>
            <w:div w:id="1527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Kalyan Reddy Meka</cp:lastModifiedBy>
  <cp:revision>2</cp:revision>
  <dcterms:created xsi:type="dcterms:W3CDTF">2025-07-15T22:16:00Z</dcterms:created>
  <dcterms:modified xsi:type="dcterms:W3CDTF">2025-07-15T22:16:00Z</dcterms:modified>
  <cp:category/>
</cp:coreProperties>
</file>